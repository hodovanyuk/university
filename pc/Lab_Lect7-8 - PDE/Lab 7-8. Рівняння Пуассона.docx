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94" w:rsidRPr="00833682" w:rsidRDefault="00B95A9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723929" w:rsidRPr="00883954" w:rsidRDefault="00B95A9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</w:pPr>
      <w:proofErr w:type="spellStart"/>
      <w:r w:rsidRPr="008336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</w:t>
      </w:r>
      <w:proofErr w:type="spellEnd"/>
      <w:r w:rsidR="00014418" w:rsidRPr="008336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819CD" w:rsidRPr="000819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7-8</w:t>
      </w:r>
      <w:r w:rsidR="00014418" w:rsidRPr="008336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</w:t>
      </w:r>
      <w:r w:rsidRPr="008336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8839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Уравнение</w:t>
      </w:r>
      <w:proofErr w:type="spellEnd"/>
      <w:r w:rsidR="008839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Пуассона</w:t>
      </w:r>
    </w:p>
    <w:p w:rsidR="00014418" w:rsidRPr="00833682" w:rsidRDefault="0001441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77B3E" w:rsidRPr="00833682" w:rsidRDefault="00B95A9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33682">
        <w:rPr>
          <w:rFonts w:ascii="Times New Roman" w:eastAsia="Times New Roman" w:hAnsi="Times New Roman" w:cs="Times New Roman"/>
          <w:sz w:val="28"/>
          <w:szCs w:val="28"/>
          <w:u w:val="single"/>
        </w:rPr>
        <w:t>Практические задания:</w:t>
      </w:r>
    </w:p>
    <w:p w:rsidR="00B95A94" w:rsidRPr="00833682" w:rsidRDefault="00B95A9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77B3E" w:rsidRPr="003D0F91" w:rsidRDefault="00B95A94" w:rsidP="00980E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57"/>
        </w:tabs>
        <w:spacing w:after="0"/>
        <w:ind w:left="357" w:hanging="357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833682">
        <w:rPr>
          <w:rFonts w:ascii="Times New Roman" w:eastAsia="Times New Roman" w:hAnsi="Times New Roman" w:cs="Times New Roman"/>
          <w:sz w:val="28"/>
          <w:szCs w:val="28"/>
        </w:rPr>
        <w:t>Напишите параллельную версию программы</w:t>
      </w:r>
      <w:r w:rsidR="000819CD" w:rsidRPr="000819C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819CD">
        <w:rPr>
          <w:rFonts w:ascii="Times New Roman" w:eastAsia="Times New Roman" w:hAnsi="Times New Roman" w:cs="Times New Roman"/>
          <w:sz w:val="28"/>
          <w:szCs w:val="28"/>
        </w:rPr>
        <w:t xml:space="preserve">используя </w:t>
      </w:r>
      <w:proofErr w:type="spellStart"/>
      <w:r w:rsidR="000819CD">
        <w:rPr>
          <w:rFonts w:ascii="Times New Roman" w:eastAsia="Times New Roman" w:hAnsi="Times New Roman" w:cs="Times New Roman"/>
          <w:sz w:val="28"/>
          <w:szCs w:val="28"/>
        </w:rPr>
        <w:t>лубую</w:t>
      </w:r>
      <w:proofErr w:type="spellEnd"/>
      <w:r w:rsidR="000819CD">
        <w:rPr>
          <w:rFonts w:ascii="Times New Roman" w:eastAsia="Times New Roman" w:hAnsi="Times New Roman" w:cs="Times New Roman"/>
          <w:sz w:val="28"/>
          <w:szCs w:val="28"/>
        </w:rPr>
        <w:t xml:space="preserve"> из технологий </w:t>
      </w:r>
      <w:proofErr w:type="spellStart"/>
      <w:r w:rsidR="000819CD">
        <w:rPr>
          <w:rFonts w:ascii="Times New Roman" w:eastAsia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0819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819CD">
        <w:rPr>
          <w:rFonts w:ascii="Times New Roman" w:eastAsia="Times New Roman" w:hAnsi="Times New Roman" w:cs="Times New Roman"/>
          <w:sz w:val="28"/>
          <w:szCs w:val="28"/>
          <w:lang w:val="en-US"/>
        </w:rPr>
        <w:t>OpenACC</w:t>
      </w:r>
      <w:proofErr w:type="spellEnd"/>
      <w:r w:rsidR="000819CD" w:rsidRPr="000819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819CD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r w:rsidR="000819CD" w:rsidRPr="000819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19CD">
        <w:rPr>
          <w:rFonts w:ascii="Times New Roman" w:eastAsia="Times New Roman" w:hAnsi="Times New Roman" w:cs="Times New Roman"/>
          <w:sz w:val="28"/>
          <w:szCs w:val="28"/>
        </w:rPr>
        <w:t>и т. п.</w:t>
      </w:r>
      <w:r w:rsidR="000819CD" w:rsidRPr="000819CD">
        <w:rPr>
          <w:rFonts w:ascii="Times New Roman" w:eastAsia="Times New Roman" w:hAnsi="Times New Roman" w:cs="Times New Roman"/>
          <w:sz w:val="28"/>
          <w:szCs w:val="28"/>
        </w:rPr>
        <w:t>)</w:t>
      </w:r>
      <w:r w:rsidR="00014418" w:rsidRPr="00833682">
        <w:rPr>
          <w:rFonts w:ascii="Times New Roman" w:eastAsia="Times New Roman" w:hAnsi="Times New Roman" w:cs="Times New Roman"/>
          <w:sz w:val="28"/>
          <w:szCs w:val="28"/>
        </w:rPr>
        <w:t>, реализующую алгоритм</w:t>
      </w:r>
      <w:r w:rsidR="00A30434">
        <w:rPr>
          <w:rFonts w:ascii="Times New Roman" w:eastAsia="Times New Roman" w:hAnsi="Times New Roman" w:cs="Times New Roman"/>
          <w:sz w:val="28"/>
          <w:szCs w:val="28"/>
        </w:rPr>
        <w:t xml:space="preserve"> решения уравнения Пуассона методом Гаусса-Зейделя</w:t>
      </w:r>
      <w:r w:rsidRPr="00980E29">
        <w:rPr>
          <w:rFonts w:ascii="Times New Roman" w:eastAsia="Times New Roman" w:hAnsi="Times New Roman" w:cs="Times New Roman"/>
          <w:sz w:val="28"/>
          <w:szCs w:val="28"/>
        </w:rPr>
        <w:t>;</w:t>
      </w:r>
      <w:r w:rsidR="003D0F91" w:rsidRPr="000819C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A30434">
        <w:rPr>
          <w:rFonts w:ascii="Times New Roman" w:eastAsia="Times New Roman" w:hAnsi="Times New Roman" w:cs="Times New Roman"/>
          <w:color w:val="C00000"/>
          <w:sz w:val="28"/>
          <w:szCs w:val="28"/>
          <w:vertAlign w:val="superscript"/>
        </w:rPr>
        <w:t xml:space="preserve">5 </w:t>
      </w:r>
      <w:r w:rsidR="003D0F91" w:rsidRPr="003D0F91">
        <w:rPr>
          <w:rFonts w:ascii="Times New Roman" w:eastAsia="Times New Roman" w:hAnsi="Times New Roman" w:cs="Times New Roman"/>
          <w:color w:val="C00000"/>
          <w:sz w:val="28"/>
          <w:szCs w:val="28"/>
          <w:vertAlign w:val="superscript"/>
        </w:rPr>
        <w:t>балл</w:t>
      </w:r>
      <w:r w:rsidR="00A30434">
        <w:rPr>
          <w:rFonts w:ascii="Times New Roman" w:eastAsia="Times New Roman" w:hAnsi="Times New Roman" w:cs="Times New Roman"/>
          <w:color w:val="C00000"/>
          <w:sz w:val="28"/>
          <w:szCs w:val="28"/>
          <w:vertAlign w:val="superscript"/>
        </w:rPr>
        <w:t>ов</w:t>
      </w:r>
      <w:r w:rsidR="003D0F91" w:rsidRPr="003D0F91">
        <w:rPr>
          <w:rFonts w:ascii="Times New Roman" w:eastAsia="Times New Roman" w:hAnsi="Times New Roman" w:cs="Times New Roman"/>
          <w:color w:val="C00000"/>
          <w:sz w:val="28"/>
          <w:szCs w:val="28"/>
          <w:vertAlign w:val="superscript"/>
        </w:rPr>
        <w:t xml:space="preserve">. </w:t>
      </w:r>
    </w:p>
    <w:p w:rsidR="00A77B3E" w:rsidRPr="005119F6" w:rsidRDefault="00F116AD" w:rsidP="00AD4E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="005119F6">
        <w:rPr>
          <w:rFonts w:ascii="Times New Roman" w:eastAsia="Times New Roman" w:hAnsi="Times New Roman" w:cs="Times New Roman"/>
          <w:color w:val="0070C0"/>
          <w:sz w:val="28"/>
          <w:szCs w:val="28"/>
        </w:rPr>
        <w:t>(Дополнительно)</w:t>
      </w:r>
      <w:r w:rsidR="00B95A94" w:rsidRPr="005119F6">
        <w:rPr>
          <w:rFonts w:ascii="Times New Roman" w:eastAsia="Times New Roman" w:hAnsi="Times New Roman" w:cs="Times New Roman"/>
          <w:color w:val="0070C0"/>
          <w:sz w:val="28"/>
          <w:szCs w:val="28"/>
        </w:rPr>
        <w:t>Постройте следующие графики:</w:t>
      </w:r>
      <w:bookmarkStart w:id="0" w:name="_GoBack"/>
      <w:bookmarkEnd w:id="0"/>
    </w:p>
    <w:p w:rsidR="00A77B3E" w:rsidRPr="005119F6" w:rsidRDefault="00B95A94" w:rsidP="00AD4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119F6">
        <w:rPr>
          <w:rFonts w:ascii="Times New Roman" w:eastAsia="Times New Roman" w:hAnsi="Times New Roman" w:cs="Times New Roman"/>
          <w:color w:val="0070C0"/>
          <w:sz w:val="28"/>
          <w:szCs w:val="28"/>
        </w:rPr>
        <w:t>график зависимости времени работы от размера входных данных;</w:t>
      </w:r>
    </w:p>
    <w:p w:rsidR="00A77B3E" w:rsidRPr="005119F6" w:rsidRDefault="00B95A94" w:rsidP="00AD4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119F6">
        <w:rPr>
          <w:rFonts w:ascii="Times New Roman" w:eastAsia="Times New Roman" w:hAnsi="Times New Roman" w:cs="Times New Roman"/>
          <w:color w:val="0070C0"/>
          <w:sz w:val="28"/>
          <w:szCs w:val="28"/>
        </w:rPr>
        <w:t>график зависимости ускорения (</w:t>
      </w:r>
      <w:proofErr w:type="spellStart"/>
      <w:r w:rsidRPr="005119F6">
        <w:rPr>
          <w:rFonts w:ascii="Times New Roman" w:eastAsia="Times New Roman" w:hAnsi="Times New Roman" w:cs="Times New Roman"/>
          <w:color w:val="0070C0"/>
          <w:sz w:val="28"/>
          <w:szCs w:val="28"/>
        </w:rPr>
        <w:t>speedup</w:t>
      </w:r>
      <w:proofErr w:type="spellEnd"/>
      <w:r w:rsidRPr="005119F6">
        <w:rPr>
          <w:rFonts w:ascii="Times New Roman" w:eastAsia="Times New Roman" w:hAnsi="Times New Roman" w:cs="Times New Roman"/>
          <w:color w:val="0070C0"/>
          <w:sz w:val="28"/>
          <w:szCs w:val="28"/>
        </w:rPr>
        <w:t>) от размера входных данных;</w:t>
      </w:r>
    </w:p>
    <w:p w:rsidR="00A77B3E" w:rsidRPr="000819CD" w:rsidRDefault="000819CD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7B3E" w:rsidRPr="00833682" w:rsidRDefault="00B95A9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33682">
        <w:rPr>
          <w:rFonts w:ascii="Times New Roman" w:eastAsia="Times New Roman" w:hAnsi="Times New Roman" w:cs="Times New Roman"/>
          <w:sz w:val="28"/>
          <w:szCs w:val="28"/>
          <w:u w:val="single"/>
        </w:rPr>
        <w:t>Литература:</w:t>
      </w:r>
    </w:p>
    <w:p w:rsidR="00A77B3E" w:rsidRPr="00833682" w:rsidRDefault="00B95A9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3682">
        <w:rPr>
          <w:rFonts w:ascii="Times New Roman" w:eastAsia="Times New Roman" w:hAnsi="Times New Roman" w:cs="Times New Roman"/>
          <w:sz w:val="28"/>
          <w:szCs w:val="28"/>
        </w:rPr>
        <w:t xml:space="preserve">Антонов А.С. Параллельное программирование с использованием технологии </w:t>
      </w:r>
      <w:proofErr w:type="spellStart"/>
      <w:r w:rsidRPr="00833682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833682">
        <w:rPr>
          <w:rFonts w:ascii="Times New Roman" w:eastAsia="Times New Roman" w:hAnsi="Times New Roman" w:cs="Times New Roman"/>
          <w:sz w:val="28"/>
          <w:szCs w:val="28"/>
        </w:rPr>
        <w:t>: Учебное пособие. – М.: Изд-во МГУ, 2009. – 77 с.</w:t>
      </w:r>
    </w:p>
    <w:sectPr w:rsidR="00A77B3E" w:rsidRPr="00833682" w:rsidSect="006A0FC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B82C0928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2DE70EE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A88167A">
      <w:start w:val="1"/>
      <w:numFmt w:val="lowerRoman"/>
      <w:lvlText w:val="%3."/>
      <w:lvlJc w:val="right"/>
      <w:pPr>
        <w:tabs>
          <w:tab w:val="num" w:pos="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54A72C2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BA85078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168DB88">
      <w:start w:val="1"/>
      <w:numFmt w:val="lowerRoman"/>
      <w:lvlText w:val="%6."/>
      <w:lvlJc w:val="right"/>
      <w:pPr>
        <w:tabs>
          <w:tab w:val="num" w:pos="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E72F650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DF6EF60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ABAFB8A">
      <w:start w:val="1"/>
      <w:numFmt w:val="lowerRoman"/>
      <w:lvlText w:val="%9."/>
      <w:lvlJc w:val="right"/>
      <w:pPr>
        <w:tabs>
          <w:tab w:val="num" w:pos="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C95A3008"/>
    <w:lvl w:ilvl="0" w:tplc="EF0C4458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EF46116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5C48566">
      <w:start w:val="1"/>
      <w:numFmt w:val="lowerRoman"/>
      <w:lvlText w:val="%3."/>
      <w:lvlJc w:val="right"/>
      <w:pPr>
        <w:tabs>
          <w:tab w:val="num" w:pos="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7BA7D60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08E11CE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826DCE8">
      <w:start w:val="1"/>
      <w:numFmt w:val="lowerRoman"/>
      <w:lvlText w:val="%6."/>
      <w:lvlJc w:val="right"/>
      <w:pPr>
        <w:tabs>
          <w:tab w:val="num" w:pos="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A060068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97AD5EE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3FC94F6">
      <w:start w:val="1"/>
      <w:numFmt w:val="lowerRoman"/>
      <w:lvlText w:val="%9."/>
      <w:lvlJc w:val="right"/>
      <w:pPr>
        <w:tabs>
          <w:tab w:val="num" w:pos="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85022EE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E5891C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7AC353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0165E24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112BE4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63A212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B2058F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96E74A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28021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A0FC3"/>
    <w:rsid w:val="00014418"/>
    <w:rsid w:val="000819CD"/>
    <w:rsid w:val="0017656E"/>
    <w:rsid w:val="00333BB0"/>
    <w:rsid w:val="003D0F91"/>
    <w:rsid w:val="003E5DE8"/>
    <w:rsid w:val="005119F6"/>
    <w:rsid w:val="006A0FC3"/>
    <w:rsid w:val="00723929"/>
    <w:rsid w:val="00800A8B"/>
    <w:rsid w:val="00833682"/>
    <w:rsid w:val="00883954"/>
    <w:rsid w:val="008D37CB"/>
    <w:rsid w:val="008E3717"/>
    <w:rsid w:val="00980E29"/>
    <w:rsid w:val="00A30434"/>
    <w:rsid w:val="00AD4EBE"/>
    <w:rsid w:val="00B37E18"/>
    <w:rsid w:val="00B770B1"/>
    <w:rsid w:val="00B95A94"/>
    <w:rsid w:val="00E762E3"/>
    <w:rsid w:val="00F1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C933"/>
  <w15:docId w15:val="{9FF25729-6663-4013-9F49-DB695CF3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A0F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a4">
    <w:name w:val="Subtitle"/>
    <w:basedOn w:val="a"/>
    <w:qFormat/>
    <w:rsid w:val="00EF7B96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350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pm_260</cp:lastModifiedBy>
  <cp:revision>9</cp:revision>
  <dcterms:created xsi:type="dcterms:W3CDTF">2012-09-19T11:38:00Z</dcterms:created>
  <dcterms:modified xsi:type="dcterms:W3CDTF">2016-11-16T12:51:00Z</dcterms:modified>
</cp:coreProperties>
</file>